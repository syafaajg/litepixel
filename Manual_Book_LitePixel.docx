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128" w:rsidRDefault="00C41128" w:rsidP="00C41128">
      <w:pPr>
        <w:tabs>
          <w:tab w:val="left" w:pos="66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Nama Kelompok: </w:t>
      </w:r>
    </w:p>
    <w:p w:rsidR="00C41128" w:rsidRDefault="00C41128" w:rsidP="00C41128">
      <w:pPr>
        <w:pStyle w:val="ListParagraph"/>
        <w:numPr>
          <w:ilvl w:val="0"/>
          <w:numId w:val="21"/>
        </w:numPr>
        <w:tabs>
          <w:tab w:val="left" w:pos="66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41128">
        <w:rPr>
          <w:rFonts w:ascii="Times New Roman" w:hAnsi="Times New Roman" w:cs="Times New Roman"/>
          <w:sz w:val="24"/>
          <w:szCs w:val="24"/>
          <w:lang w:val="id-ID"/>
        </w:rPr>
        <w:t>Berliana Fadila Rachman (231240001379)</w:t>
      </w:r>
    </w:p>
    <w:p w:rsidR="00C41128" w:rsidRDefault="00C41128" w:rsidP="00C41128">
      <w:pPr>
        <w:pStyle w:val="ListParagraph"/>
        <w:numPr>
          <w:ilvl w:val="0"/>
          <w:numId w:val="21"/>
        </w:numPr>
        <w:tabs>
          <w:tab w:val="left" w:pos="66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Mukasyafatul Hikmah (231240001431)</w:t>
      </w:r>
    </w:p>
    <w:p w:rsidR="00C41128" w:rsidRDefault="00C41128" w:rsidP="00EC72F7">
      <w:pPr>
        <w:tabs>
          <w:tab w:val="left" w:pos="669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EC72F7" w:rsidRPr="00EC72F7" w:rsidRDefault="00EC72F7" w:rsidP="00EC72F7">
      <w:pPr>
        <w:tabs>
          <w:tab w:val="left" w:pos="6690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  <w:r w:rsidRPr="00EC72F7">
        <w:rPr>
          <w:rFonts w:ascii="Times New Roman" w:hAnsi="Times New Roman" w:cs="Times New Roman"/>
          <w:b/>
          <w:sz w:val="24"/>
          <w:szCs w:val="24"/>
          <w:lang w:val="id-ID"/>
        </w:rPr>
        <w:t>MANUAL BOOK APLIKASI KOMPRESI GAMBAR</w:t>
      </w:r>
    </w:p>
    <w:p w:rsidR="00696386" w:rsidRPr="00EC72F7" w:rsidRDefault="00C41128" w:rsidP="00EC72F7">
      <w:pPr>
        <w:tabs>
          <w:tab w:val="left" w:pos="6690"/>
        </w:tabs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Website: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hyperlink r:id="rId7" w:history="1">
        <w:r w:rsidR="00EC6EA4" w:rsidRPr="00EC6EA4">
          <w:rPr>
            <w:rStyle w:val="Hyperlink"/>
            <w:rFonts w:ascii="Times New Roman" w:hAnsi="Times New Roman" w:cs="Times New Roman"/>
            <w:sz w:val="24"/>
            <w:szCs w:val="24"/>
          </w:rPr>
          <w:t>https://syafaajg.github.io/litepixell/</w:t>
        </w:r>
      </w:hyperlink>
      <w:r w:rsidR="00EC72F7" w:rsidRPr="00EC72F7">
        <w:rPr>
          <w:rFonts w:ascii="Times New Roman" w:hAnsi="Times New Roman" w:cs="Times New Roman"/>
          <w:sz w:val="24"/>
          <w:szCs w:val="24"/>
        </w:rPr>
        <w:tab/>
      </w:r>
    </w:p>
    <w:p w:rsidR="00EC72F7" w:rsidRDefault="00C41128" w:rsidP="00EC72F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C72F7">
        <w:rPr>
          <w:rFonts w:ascii="Times New Roman" w:hAnsi="Times New Roman" w:cs="Times New Roman"/>
          <w:sz w:val="24"/>
          <w:szCs w:val="24"/>
        </w:rPr>
        <w:t>Fungsi: Mengompresi ukuran file gambar agar lebih ringan.</w:t>
      </w:r>
    </w:p>
    <w:p w:rsidR="00696386" w:rsidRPr="00EC72F7" w:rsidRDefault="00C41128" w:rsidP="00C41128">
      <w:pPr>
        <w:pStyle w:val="ListParagraph"/>
        <w:numPr>
          <w:ilvl w:val="0"/>
          <w:numId w:val="11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EC72F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Deskripsi Umum</w:t>
      </w:r>
    </w:p>
    <w:p w:rsidR="00696386" w:rsidRPr="00EC72F7" w:rsidRDefault="00C41128" w:rsidP="00C41128">
      <w:pPr>
        <w:ind w:left="426" w:firstLine="425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 xml:space="preserve">LitePixel adalah aplikasi web berbasis browser yang digunakan untuk mengompresi (mengecilkan </w:t>
      </w:r>
      <w:r w:rsidRPr="00EC72F7">
        <w:rPr>
          <w:rFonts w:ascii="Times New Roman" w:hAnsi="Times New Roman" w:cs="Times New Roman"/>
          <w:sz w:val="24"/>
          <w:szCs w:val="24"/>
        </w:rPr>
        <w:t>ukuran) file gambar seperti JPG, PNG, GIF, dan WEBP tanpa mengurangi kualitas visual secara signifikan.</w:t>
      </w:r>
    </w:p>
    <w:p w:rsidR="00696386" w:rsidRPr="00EC72F7" w:rsidRDefault="00C41128" w:rsidP="00C41128">
      <w:pPr>
        <w:pStyle w:val="ListParagraph"/>
        <w:numPr>
          <w:ilvl w:val="0"/>
          <w:numId w:val="11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EC72F7">
        <w:rPr>
          <w:rFonts w:ascii="Times New Roman" w:hAnsi="Times New Roman" w:cs="Times New Roman"/>
          <w:b/>
          <w:sz w:val="24"/>
          <w:szCs w:val="24"/>
        </w:rPr>
        <w:t>Fitur Utama</w:t>
      </w:r>
    </w:p>
    <w:p w:rsidR="00696386" w:rsidRPr="00EC72F7" w:rsidRDefault="00C41128" w:rsidP="00C41128">
      <w:pPr>
        <w:pStyle w:val="ListBullet"/>
        <w:tabs>
          <w:tab w:val="clear" w:pos="36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Upload file gambar dari perangkat</w:t>
      </w:r>
    </w:p>
    <w:p w:rsidR="00696386" w:rsidRPr="00EC72F7" w:rsidRDefault="00C41128" w:rsidP="00C41128">
      <w:pPr>
        <w:pStyle w:val="ListBullet"/>
        <w:tabs>
          <w:tab w:val="clear" w:pos="36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Pilihan jenis konversi (contoh: gambar ke gambar)</w:t>
      </w:r>
    </w:p>
    <w:p w:rsidR="00696386" w:rsidRPr="00EC72F7" w:rsidRDefault="00C41128" w:rsidP="00C41128">
      <w:pPr>
        <w:pStyle w:val="ListBullet"/>
        <w:tabs>
          <w:tab w:val="clear" w:pos="36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Pengaturan kualitas kompresi (0% - 100%)</w:t>
      </w:r>
    </w:p>
    <w:p w:rsidR="00696386" w:rsidRPr="00EC72F7" w:rsidRDefault="00C41128" w:rsidP="00C41128">
      <w:pPr>
        <w:pStyle w:val="ListBullet"/>
        <w:tabs>
          <w:tab w:val="clear" w:pos="36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Mena</w:t>
      </w:r>
      <w:r w:rsidRPr="00EC72F7">
        <w:rPr>
          <w:rFonts w:ascii="Times New Roman" w:hAnsi="Times New Roman" w:cs="Times New Roman"/>
          <w:sz w:val="24"/>
          <w:szCs w:val="24"/>
        </w:rPr>
        <w:t>mpilkan hasil gambar yang telah dikompresi</w:t>
      </w:r>
    </w:p>
    <w:p w:rsidR="00696386" w:rsidRPr="00EC72F7" w:rsidRDefault="00C41128" w:rsidP="00C41128">
      <w:pPr>
        <w:pStyle w:val="ListBullet"/>
        <w:tabs>
          <w:tab w:val="clear" w:pos="36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Drag &amp; Drop upload</w:t>
      </w:r>
    </w:p>
    <w:p w:rsidR="00696386" w:rsidRPr="00EC72F7" w:rsidRDefault="00C41128" w:rsidP="00C41128">
      <w:pPr>
        <w:pStyle w:val="ListBullet"/>
        <w:tabs>
          <w:tab w:val="clear" w:pos="36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Antarmuka sederhana dan responsif</w:t>
      </w:r>
    </w:p>
    <w:p w:rsidR="00696386" w:rsidRPr="00EC72F7" w:rsidRDefault="00C41128" w:rsidP="00C41128">
      <w:pPr>
        <w:pStyle w:val="ListParagraph"/>
        <w:numPr>
          <w:ilvl w:val="0"/>
          <w:numId w:val="11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EC72F7">
        <w:rPr>
          <w:rFonts w:ascii="Times New Roman" w:hAnsi="Times New Roman" w:cs="Times New Roman"/>
          <w:b/>
          <w:sz w:val="24"/>
          <w:szCs w:val="24"/>
        </w:rPr>
        <w:t>Cara Menggunakan LitePixel</w:t>
      </w:r>
    </w:p>
    <w:p w:rsidR="00C41128" w:rsidRPr="00C41128" w:rsidRDefault="00C41128" w:rsidP="00C41128">
      <w:pPr>
        <w:pStyle w:val="ListNumber"/>
        <w:tabs>
          <w:tab w:val="clear" w:pos="36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Buka Website</w:t>
      </w:r>
    </w:p>
    <w:p w:rsidR="00696386" w:rsidRPr="00C41128" w:rsidRDefault="00C41128" w:rsidP="00C41128">
      <w:pPr>
        <w:pStyle w:val="ListNumber"/>
        <w:numPr>
          <w:ilvl w:val="0"/>
          <w:numId w:val="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41128">
        <w:rPr>
          <w:rFonts w:ascii="Times New Roman" w:hAnsi="Times New Roman" w:cs="Times New Roman"/>
          <w:sz w:val="24"/>
          <w:szCs w:val="24"/>
        </w:rPr>
        <w:t xml:space="preserve">Kunjungi </w:t>
      </w:r>
      <w:hyperlink r:id="rId8" w:history="1">
        <w:r w:rsidR="00EC6EA4" w:rsidRPr="00C41128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https://syafaajg.github.io/lit</w:t>
        </w:r>
        <w:r w:rsidR="00EC6EA4" w:rsidRPr="00C41128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e</w:t>
        </w:r>
        <w:r w:rsidR="00EC6EA4" w:rsidRPr="00C41128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pixell/</w:t>
        </w:r>
      </w:hyperlink>
      <w:r w:rsidRPr="00C41128">
        <w:rPr>
          <w:rFonts w:ascii="Times New Roman" w:hAnsi="Times New Roman" w:cs="Times New Roman"/>
          <w:sz w:val="24"/>
          <w:szCs w:val="24"/>
        </w:rPr>
        <w:t xml:space="preserve"> melalui browser Anda.</w:t>
      </w:r>
    </w:p>
    <w:p w:rsidR="00C41128" w:rsidRPr="00C41128" w:rsidRDefault="00C41128" w:rsidP="00C41128">
      <w:pPr>
        <w:pStyle w:val="ListNumber"/>
        <w:tabs>
          <w:tab w:val="clear" w:pos="36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Unggah Gambar</w:t>
      </w:r>
    </w:p>
    <w:p w:rsidR="00C41128" w:rsidRPr="00C41128" w:rsidRDefault="00C41128" w:rsidP="00C41128">
      <w:pPr>
        <w:pStyle w:val="ListNumber"/>
        <w:numPr>
          <w:ilvl w:val="0"/>
          <w:numId w:val="12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C41128">
        <w:rPr>
          <w:rFonts w:ascii="Times New Roman" w:hAnsi="Times New Roman" w:cs="Times New Roman"/>
          <w:sz w:val="24"/>
          <w:szCs w:val="24"/>
        </w:rPr>
        <w:t>Klik tombol Upload ata</w:t>
      </w:r>
      <w:r w:rsidRPr="00C41128">
        <w:rPr>
          <w:rFonts w:ascii="Times New Roman" w:hAnsi="Times New Roman" w:cs="Times New Roman"/>
          <w:sz w:val="24"/>
          <w:szCs w:val="24"/>
        </w:rPr>
        <w:t xml:space="preserve">u seret &amp; lepas (drag &amp; drop) </w:t>
      </w:r>
      <w:r>
        <w:rPr>
          <w:rFonts w:ascii="Times New Roman" w:hAnsi="Times New Roman" w:cs="Times New Roman"/>
          <w:sz w:val="24"/>
          <w:szCs w:val="24"/>
        </w:rPr>
        <w:t>gambar ke area sebelah kiri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696386" w:rsidRPr="00C41128" w:rsidRDefault="00C41128" w:rsidP="00C41128">
      <w:pPr>
        <w:pStyle w:val="ListNumber"/>
        <w:numPr>
          <w:ilvl w:val="0"/>
          <w:numId w:val="12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C41128">
        <w:rPr>
          <w:rFonts w:ascii="Times New Roman" w:hAnsi="Times New Roman" w:cs="Times New Roman"/>
          <w:sz w:val="24"/>
          <w:szCs w:val="24"/>
        </w:rPr>
        <w:t>Format gambar yang didukung: JPG, GIF, PNG, WEBP.</w:t>
      </w:r>
    </w:p>
    <w:p w:rsidR="00C41128" w:rsidRPr="00C41128" w:rsidRDefault="00C41128" w:rsidP="00C41128">
      <w:pPr>
        <w:pStyle w:val="ListNumber"/>
        <w:tabs>
          <w:tab w:val="clear" w:pos="36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Pilih Jenis Konversi</w:t>
      </w:r>
    </w:p>
    <w:p w:rsidR="00C41128" w:rsidRPr="00C41128" w:rsidRDefault="00C41128" w:rsidP="00C41128">
      <w:pPr>
        <w:pStyle w:val="ListNumber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1128">
        <w:rPr>
          <w:rFonts w:ascii="Times New Roman" w:hAnsi="Times New Roman" w:cs="Times New Roman"/>
          <w:sz w:val="24"/>
          <w:szCs w:val="24"/>
        </w:rPr>
        <w:t>Pada bagian tengah</w:t>
      </w:r>
      <w:r>
        <w:rPr>
          <w:rFonts w:ascii="Times New Roman" w:hAnsi="Times New Roman" w:cs="Times New Roman"/>
          <w:sz w:val="24"/>
          <w:szCs w:val="24"/>
        </w:rPr>
        <w:t>, pilih opsi Jenis Konversi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696386" w:rsidRPr="00C41128" w:rsidRDefault="00C41128" w:rsidP="00C41128">
      <w:pPr>
        <w:pStyle w:val="ListNumber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1128">
        <w:rPr>
          <w:rFonts w:ascii="Times New Roman" w:hAnsi="Times New Roman" w:cs="Times New Roman"/>
          <w:sz w:val="24"/>
          <w:szCs w:val="24"/>
        </w:rPr>
        <w:t>Secara default tersedia opsi seperti: Gambar ke Gambar.</w:t>
      </w:r>
    </w:p>
    <w:p w:rsidR="00C41128" w:rsidRPr="00C41128" w:rsidRDefault="00C41128" w:rsidP="00C41128">
      <w:pPr>
        <w:pStyle w:val="ListNumber"/>
        <w:tabs>
          <w:tab w:val="clear" w:pos="36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Atur Kua</w:t>
      </w:r>
      <w:r w:rsidRPr="00EC72F7">
        <w:rPr>
          <w:rFonts w:ascii="Times New Roman" w:hAnsi="Times New Roman" w:cs="Times New Roman"/>
          <w:sz w:val="24"/>
          <w:szCs w:val="24"/>
        </w:rPr>
        <w:t>litas Kompresi</w:t>
      </w:r>
    </w:p>
    <w:p w:rsidR="00C41128" w:rsidRPr="00C41128" w:rsidRDefault="00C41128" w:rsidP="00C41128">
      <w:pPr>
        <w:pStyle w:val="ListNumber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1128">
        <w:rPr>
          <w:rFonts w:ascii="Times New Roman" w:hAnsi="Times New Roman" w:cs="Times New Roman"/>
          <w:sz w:val="24"/>
          <w:szCs w:val="24"/>
        </w:rPr>
        <w:t>Gunakan slider untuk menga</w:t>
      </w:r>
      <w:r>
        <w:rPr>
          <w:rFonts w:ascii="Times New Roman" w:hAnsi="Times New Roman" w:cs="Times New Roman"/>
          <w:sz w:val="24"/>
          <w:szCs w:val="24"/>
        </w:rPr>
        <w:t>tur tingkat kompresi gambar.</w:t>
      </w:r>
    </w:p>
    <w:p w:rsidR="00696386" w:rsidRPr="00C41128" w:rsidRDefault="00C41128" w:rsidP="00C41128">
      <w:pPr>
        <w:pStyle w:val="ListNumber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1128">
        <w:rPr>
          <w:rFonts w:ascii="Times New Roman" w:hAnsi="Times New Roman" w:cs="Times New Roman"/>
          <w:sz w:val="24"/>
          <w:szCs w:val="24"/>
        </w:rPr>
        <w:t>Semakin tinggi persentase, semakin rendah ukuran file dan kualitas gambar akan sedikit dikurangi.</w:t>
      </w:r>
    </w:p>
    <w:p w:rsidR="00696386" w:rsidRPr="00EC72F7" w:rsidRDefault="00C41128" w:rsidP="00C41128">
      <w:pPr>
        <w:pStyle w:val="ListNumber"/>
        <w:tabs>
          <w:tab w:val="clear" w:pos="36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Klik Tombol Konversi</w:t>
      </w:r>
    </w:p>
    <w:p w:rsidR="00696386" w:rsidRPr="00EC72F7" w:rsidRDefault="00C41128" w:rsidP="00C41128">
      <w:pPr>
        <w:ind w:left="851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lastRenderedPageBreak/>
        <w:t>Setelah gambar terunggah dan pengaturan selesai, klik tomb</w:t>
      </w:r>
      <w:r w:rsidRPr="00EC72F7">
        <w:rPr>
          <w:rFonts w:ascii="Times New Roman" w:hAnsi="Times New Roman" w:cs="Times New Roman"/>
          <w:sz w:val="24"/>
          <w:szCs w:val="24"/>
        </w:rPr>
        <w:t>ol KONVERSI untuk memproses.</w:t>
      </w:r>
    </w:p>
    <w:p w:rsidR="00696386" w:rsidRPr="00EC72F7" w:rsidRDefault="00C41128" w:rsidP="00C41128">
      <w:pPr>
        <w:pStyle w:val="ListNumber"/>
        <w:tabs>
          <w:tab w:val="clear" w:pos="36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Unduh Hasil</w:t>
      </w:r>
    </w:p>
    <w:p w:rsidR="00696386" w:rsidRPr="00EC72F7" w:rsidRDefault="00C41128" w:rsidP="00C41128">
      <w:pPr>
        <w:ind w:left="851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Hasil gambar yang telah dikompresi akan muncul di</w:t>
      </w:r>
      <w:r>
        <w:rPr>
          <w:rFonts w:ascii="Times New Roman" w:hAnsi="Times New Roman" w:cs="Times New Roman"/>
          <w:sz w:val="24"/>
          <w:szCs w:val="24"/>
        </w:rPr>
        <w:t xml:space="preserve"> kolom COMPRESSED IMAGE RESULT.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C72F7">
        <w:rPr>
          <w:rFonts w:ascii="Times New Roman" w:hAnsi="Times New Roman" w:cs="Times New Roman"/>
          <w:sz w:val="24"/>
          <w:szCs w:val="24"/>
        </w:rPr>
        <w:t>Klik gambar tersebut untuk mengunduh.</w:t>
      </w:r>
    </w:p>
    <w:p w:rsidR="00696386" w:rsidRPr="00EC72F7" w:rsidRDefault="00C41128" w:rsidP="00C41128">
      <w:pPr>
        <w:pStyle w:val="ListParagraph"/>
        <w:numPr>
          <w:ilvl w:val="0"/>
          <w:numId w:val="1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FAQ (Pertanyaan Umum)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96386" w:rsidRPr="00EC72F7" w:rsidTr="00C41128">
        <w:tc>
          <w:tcPr>
            <w:tcW w:w="4320" w:type="dxa"/>
          </w:tcPr>
          <w:p w:rsidR="00696386" w:rsidRPr="00EC72F7" w:rsidRDefault="00C41128" w:rsidP="00C41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2F7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4320" w:type="dxa"/>
          </w:tcPr>
          <w:p w:rsidR="00696386" w:rsidRPr="00EC72F7" w:rsidRDefault="00C41128" w:rsidP="00C41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2F7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</w:p>
        </w:tc>
      </w:tr>
      <w:tr w:rsidR="00696386" w:rsidRPr="00EC72F7" w:rsidTr="00C41128">
        <w:tc>
          <w:tcPr>
            <w:tcW w:w="4320" w:type="dxa"/>
          </w:tcPr>
          <w:p w:rsidR="00696386" w:rsidRPr="00EC72F7" w:rsidRDefault="00C41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F7">
              <w:rPr>
                <w:rFonts w:ascii="Times New Roman" w:hAnsi="Times New Roman" w:cs="Times New Roman"/>
                <w:sz w:val="24"/>
                <w:szCs w:val="24"/>
              </w:rPr>
              <w:t>Apakah aplikasi ini gratis?</w:t>
            </w:r>
          </w:p>
        </w:tc>
        <w:tc>
          <w:tcPr>
            <w:tcW w:w="4320" w:type="dxa"/>
          </w:tcPr>
          <w:p w:rsidR="00696386" w:rsidRPr="00EC72F7" w:rsidRDefault="00C41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F7">
              <w:rPr>
                <w:rFonts w:ascii="Times New Roman" w:hAnsi="Times New Roman" w:cs="Times New Roman"/>
                <w:sz w:val="24"/>
                <w:szCs w:val="24"/>
              </w:rPr>
              <w:t xml:space="preserve">Ya, sepenuhnya </w:t>
            </w:r>
            <w:r w:rsidRPr="00EC72F7">
              <w:rPr>
                <w:rFonts w:ascii="Times New Roman" w:hAnsi="Times New Roman" w:cs="Times New Roman"/>
                <w:sz w:val="24"/>
                <w:szCs w:val="24"/>
              </w:rPr>
              <w:t>gratis.</w:t>
            </w:r>
          </w:p>
        </w:tc>
      </w:tr>
      <w:tr w:rsidR="00696386" w:rsidRPr="00EC72F7" w:rsidTr="00C41128">
        <w:tc>
          <w:tcPr>
            <w:tcW w:w="4320" w:type="dxa"/>
          </w:tcPr>
          <w:p w:rsidR="00696386" w:rsidRPr="00EC72F7" w:rsidRDefault="00C41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F7">
              <w:rPr>
                <w:rFonts w:ascii="Times New Roman" w:hAnsi="Times New Roman" w:cs="Times New Roman"/>
                <w:sz w:val="24"/>
                <w:szCs w:val="24"/>
              </w:rPr>
              <w:t>Apakah gambar saya aman?</w:t>
            </w:r>
          </w:p>
        </w:tc>
        <w:tc>
          <w:tcPr>
            <w:tcW w:w="4320" w:type="dxa"/>
          </w:tcPr>
          <w:p w:rsidR="00696386" w:rsidRPr="00EC72F7" w:rsidRDefault="00C41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F7">
              <w:rPr>
                <w:rFonts w:ascii="Times New Roman" w:hAnsi="Times New Roman" w:cs="Times New Roman"/>
                <w:sz w:val="24"/>
                <w:szCs w:val="24"/>
              </w:rPr>
              <w:t>Ya, aplikasi ini berjalan lokal di browser dan tidak menyimpan data Anda.</w:t>
            </w:r>
          </w:p>
        </w:tc>
      </w:tr>
      <w:tr w:rsidR="00696386" w:rsidRPr="00EC72F7" w:rsidTr="00C41128">
        <w:tc>
          <w:tcPr>
            <w:tcW w:w="4320" w:type="dxa"/>
          </w:tcPr>
          <w:p w:rsidR="00696386" w:rsidRPr="00EC72F7" w:rsidRDefault="00C41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F7">
              <w:rPr>
                <w:rFonts w:ascii="Times New Roman" w:hAnsi="Times New Roman" w:cs="Times New Roman"/>
                <w:sz w:val="24"/>
                <w:szCs w:val="24"/>
              </w:rPr>
              <w:t>Bisa dipakai di HP?</w:t>
            </w:r>
          </w:p>
        </w:tc>
        <w:tc>
          <w:tcPr>
            <w:tcW w:w="4320" w:type="dxa"/>
          </w:tcPr>
          <w:p w:rsidR="00696386" w:rsidRPr="00EC72F7" w:rsidRDefault="00C41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F7">
              <w:rPr>
                <w:rFonts w:ascii="Times New Roman" w:hAnsi="Times New Roman" w:cs="Times New Roman"/>
                <w:sz w:val="24"/>
                <w:szCs w:val="24"/>
              </w:rPr>
              <w:t>Ya, antarmuka responsif mendukung penggunaan mobile.</w:t>
            </w:r>
          </w:p>
        </w:tc>
      </w:tr>
    </w:tbl>
    <w:p w:rsidR="00C41128" w:rsidRPr="00C41128" w:rsidRDefault="00C41128" w:rsidP="00C4112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696386" w:rsidRPr="00EC72F7" w:rsidRDefault="00C41128" w:rsidP="00C41128">
      <w:pPr>
        <w:pStyle w:val="ListParagraph"/>
        <w:numPr>
          <w:ilvl w:val="0"/>
          <w:numId w:val="1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Catatan Tambahan</w:t>
      </w:r>
    </w:p>
    <w:p w:rsidR="00696386" w:rsidRPr="00EC72F7" w:rsidRDefault="00C41128" w:rsidP="00C41128">
      <w:pPr>
        <w:pStyle w:val="ListBullet"/>
        <w:tabs>
          <w:tab w:val="clear" w:pos="36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Tidak perlu install, cukup buka melalui browser.</w:t>
      </w:r>
    </w:p>
    <w:p w:rsidR="00696386" w:rsidRPr="00EC72F7" w:rsidRDefault="00C41128" w:rsidP="00C41128">
      <w:pPr>
        <w:pStyle w:val="ListBullet"/>
        <w:tabs>
          <w:tab w:val="clear" w:pos="36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Pastikan koneksi internet stabil.</w:t>
      </w:r>
    </w:p>
    <w:p w:rsidR="00C41128" w:rsidRPr="00C41128" w:rsidRDefault="00C41128" w:rsidP="00C41128">
      <w:pPr>
        <w:pStyle w:val="ListBullet"/>
        <w:tabs>
          <w:tab w:val="clear" w:pos="36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EC72F7">
        <w:rPr>
          <w:rFonts w:ascii="Times New Roman" w:hAnsi="Times New Roman" w:cs="Times New Roman"/>
          <w:sz w:val="24"/>
          <w:szCs w:val="24"/>
        </w:rPr>
        <w:t>Gunakan Chrome, Edge, atau Firefox untuk hasil terbaik.</w:t>
      </w:r>
    </w:p>
    <w:p w:rsidR="00696386" w:rsidRPr="00EC72F7" w:rsidRDefault="00696386">
      <w:pPr>
        <w:rPr>
          <w:rFonts w:ascii="Times New Roman" w:hAnsi="Times New Roman" w:cs="Times New Roman"/>
          <w:sz w:val="24"/>
          <w:szCs w:val="24"/>
        </w:rPr>
      </w:pPr>
    </w:p>
    <w:sectPr w:rsidR="00696386" w:rsidRPr="00EC72F7" w:rsidSect="00C41128">
      <w:pgSz w:w="12240" w:h="15840"/>
      <w:pgMar w:top="1418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EB614E"/>
    <w:multiLevelType w:val="hybridMultilevel"/>
    <w:tmpl w:val="773E27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2D2FB3"/>
    <w:multiLevelType w:val="hybridMultilevel"/>
    <w:tmpl w:val="60E6B94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183D0C63"/>
    <w:multiLevelType w:val="hybridMultilevel"/>
    <w:tmpl w:val="CE88BEEA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59EF7726"/>
    <w:multiLevelType w:val="hybridMultilevel"/>
    <w:tmpl w:val="DBB06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CD09A6"/>
    <w:multiLevelType w:val="hybridMultilevel"/>
    <w:tmpl w:val="BBAE9E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BF469D"/>
    <w:multiLevelType w:val="hybridMultilevel"/>
    <w:tmpl w:val="94B43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60ADC"/>
    <w:multiLevelType w:val="hybridMultilevel"/>
    <w:tmpl w:val="57586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5"/>
  </w:num>
  <w:num w:numId="12">
    <w:abstractNumId w:val="9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10"/>
  </w:num>
  <w:num w:numId="19">
    <w:abstractNumId w:val="11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6386"/>
    <w:rsid w:val="00AA1D8D"/>
    <w:rsid w:val="00B47730"/>
    <w:rsid w:val="00C41128"/>
    <w:rsid w:val="00CB0664"/>
    <w:rsid w:val="00EC6EA4"/>
    <w:rsid w:val="00EC72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C6E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C6E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afaajg.github.io/litepixell/" TargetMode="External"/><Relationship Id="rId3" Type="http://schemas.openxmlformats.org/officeDocument/2006/relationships/styles" Target="styles.xml"/><Relationship Id="rId7" Type="http://schemas.openxmlformats.org/officeDocument/2006/relationships/hyperlink" Target="https://syafaajg.github.io/litepixe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4229DC-B8A4-4ADE-AFCA-23EE7ACB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Savira</cp:lastModifiedBy>
  <cp:revision>3</cp:revision>
  <dcterms:created xsi:type="dcterms:W3CDTF">2013-12-23T23:15:00Z</dcterms:created>
  <dcterms:modified xsi:type="dcterms:W3CDTF">2025-06-27T12:43:00Z</dcterms:modified>
  <cp:category/>
</cp:coreProperties>
</file>